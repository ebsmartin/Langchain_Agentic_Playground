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 - Tech Conference</w:t>
      </w:r>
    </w:p>
    <w:p>
      <w:r>
        <w:t>Date: June 18, 2024</w:t>
      </w:r>
    </w:p>
    <w:p>
      <w:r>
        <w:t>Location: CryptoCon 2024</w:t>
      </w:r>
    </w:p>
    <w:p/>
    <w:p>
      <w:pPr>
        <w:pStyle w:val="Heading1"/>
      </w:pPr>
      <w:r>
        <w:t>Conversation Log:</w:t>
      </w:r>
    </w:p>
    <w:p>
      <w:r>
        <w:t>Person A: Hi there! I'm Dr. Indrakshi Ray, Professor of cybersecurity at Colorado State University and Director of the Colorado Center for Cybersecurity. I specialize in all things cybersecurity.</w:t>
      </w:r>
    </w:p>
    <w:p>
      <w:r>
        <w:t>Person B: Nice to meet you Dr. Ray! I'm Eric Martin, I do AI consulting at Cognizant. I graduated from CSU and have been working on all sorts of AI integration projects.</w:t>
      </w:r>
    </w:p>
    <w:p>
      <w:r>
        <w:t>Person A: That's fascinating! How long have you been at Cognizant?</w:t>
      </w:r>
    </w:p>
    <w:p>
      <w:r>
        <w:t>Person B: About 5 months now. I love working on cutting-edge technology products. What about your work at CSU?</w:t>
      </w:r>
    </w:p>
    <w:p>
      <w:r>
        <w:t>Person A: I've been there for 23 years, mainly leading the cybersec research team. We should definitely connect and explore potential collaborations!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